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85"/>
        <w:gridCol w:w="7206"/>
        <w:gridCol w:w="1185"/>
      </w:tblGrid>
      <w:tr w:rsidR="00C92D9C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48352E">
            <w:r>
              <w:rPr>
                <w:rFonts w:ascii="Nirmala UI" w:hAnsi="Nirmala UI"/>
              </w:rPr>
              <w:br/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48352E">
            <w:r>
              <w:rPr>
                <w:rFonts w:ascii="Nirmala UI" w:hAnsi="Nirmala UI"/>
              </w:rPr>
              <w:t>[2015] 1 S.C.R. 8 8 8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NARGIS JAL HARADHVALA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वी।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वी।</w:t>
            </w:r>
            <w:r>
              <w:rPr>
                <w:rFonts w:ascii="Nirmala UI" w:hAnsi="Nirmala UI"/>
              </w:rPr>
              <w:br/>
              <w:t xml:space="preserve">MAHARASHTRA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स्थिति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(2007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सिविल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No.5989) JANUARY 06,2015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[M.Y. EQBAL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ABHAY MANOHAR SHAPRE, JJ].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अर्बन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लैंड</w:t>
            </w:r>
            <w:r>
              <w:rPr>
                <w:rFonts w:ascii="Nirmala UI" w:hAnsi="Nirmala UI"/>
              </w:rPr>
              <w:t xml:space="preserve"> (</w:t>
            </w:r>
            <w:r>
              <w:rPr>
                <w:rFonts w:ascii="Nirmala UI" w:hAnsi="Nirmala UI" w:cs="Nirmala UI"/>
                <w:cs/>
                <w:lang w:bidi="hi-IN"/>
              </w:rPr>
              <w:t>सीलिंग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एंड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रेगुलेशन</w:t>
            </w:r>
            <w:r>
              <w:rPr>
                <w:rFonts w:ascii="Nirmala UI" w:hAnsi="Nirmala UI"/>
              </w:rPr>
              <w:t xml:space="preserve">) </w:t>
            </w:r>
            <w:r>
              <w:rPr>
                <w:rFonts w:ascii="Nirmala UI" w:hAnsi="Nirmala UI" w:cs="Nirmala UI"/>
                <w:cs/>
                <w:lang w:bidi="hi-IN"/>
              </w:rPr>
              <w:t>एक्ट</w:t>
            </w:r>
            <w:r>
              <w:rPr>
                <w:rFonts w:ascii="Nirmala UI" w:hAnsi="Nirmala UI"/>
              </w:rPr>
              <w:t>, 1976-</w:t>
            </w:r>
            <w:r>
              <w:rPr>
                <w:rFonts w:ascii="Nirmala UI" w:hAnsi="Nirmala UI" w:cs="Nirmala UI"/>
                <w:cs/>
                <w:lang w:bidi="hi-IN"/>
              </w:rPr>
              <w:t>एस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तहत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आवेदन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मांग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आवेदन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नामांकित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व्यक्ति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बेची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वाली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रियायती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30% </w:t>
            </w:r>
            <w:r>
              <w:rPr>
                <w:rFonts w:ascii="Nirmala UI" w:hAnsi="Nirmala UI" w:cs="Nirmala UI"/>
                <w:cs/>
                <w:lang w:bidi="hi-IN"/>
              </w:rPr>
              <w:t>स्वीकार्य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निर्दिष्ट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प्रतिशत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वाली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अनुसार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</w:t>
            </w:r>
            <w:r>
              <w:rPr>
                <w:rFonts w:ascii="Nirmala UI" w:hAnsi="Nirmala UI" w:cs="Nirmala UI"/>
                <w:cs/>
                <w:lang w:bidi="hi-IN"/>
              </w:rPr>
              <w:t>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निर्धारित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जाएगा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वाले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कोरिगेंडम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मालिक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प्रथम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श्रेणी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भूतल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20% </w:t>
            </w:r>
            <w:r>
              <w:rPr>
                <w:rFonts w:ascii="Nirmala UI" w:hAnsi="Nirmala UI" w:cs="Nirmala UI"/>
                <w:cs/>
                <w:lang w:bidi="hi-IN"/>
              </w:rPr>
              <w:t>नामांकितों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लिए।</w:t>
            </w:r>
            <w:r>
              <w:rPr>
                <w:rFonts w:ascii="Nirmala UI" w:hAnsi="Nirmala UI"/>
              </w:rPr>
              <w:t xml:space="preserve"> 2000s.mt.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शुद्ध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एफएसआई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शेष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30%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</w:t>
            </w:r>
            <w:r>
              <w:rPr>
                <w:rFonts w:ascii="Nirmala UI" w:hAnsi="Nirmala UI" w:cs="Nirmala UI"/>
                <w:cs/>
                <w:lang w:bidi="hi-IN"/>
              </w:rPr>
              <w:t>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मद्देनजर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केवल</w:t>
            </w:r>
            <w:r>
              <w:rPr>
                <w:rFonts w:ascii="Nirmala UI" w:hAnsi="Nirmala UI"/>
              </w:rPr>
              <w:t xml:space="preserve"> 5%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बकरियों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नंबर</w:t>
            </w:r>
            <w:r>
              <w:rPr>
                <w:rFonts w:ascii="Nirmala UI" w:hAnsi="Nirmala UI"/>
              </w:rPr>
              <w:t xml:space="preserve"> 3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805.58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कहा।</w:t>
            </w:r>
            <w:r>
              <w:rPr>
                <w:rFonts w:ascii="Nirmala UI" w:hAnsi="Nirmala UI"/>
              </w:rPr>
              <w:t xml:space="preserve"> 303.73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अलावा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पहले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रिट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याचिका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अलग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रखी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अपीलार्थी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20%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दूरी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गलियारे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गलियारे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फर्श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जगह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कुल</w:t>
            </w:r>
            <w:r>
              <w:rPr>
                <w:rFonts w:ascii="Nirmala UI" w:hAnsi="Nirmala UI"/>
              </w:rPr>
              <w:t xml:space="preserve"> 20%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बाध्य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स्पेस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11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फ्लैट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बेचने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HELD: </w:t>
            </w:r>
            <w:r>
              <w:rPr>
                <w:rFonts w:ascii="Nirmala UI" w:hAnsi="Nirmala UI" w:cs="Nirmala UI"/>
                <w:cs/>
                <w:lang w:bidi="hi-IN"/>
              </w:rPr>
              <w:t>शहरी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(</w:t>
            </w:r>
            <w:r>
              <w:rPr>
                <w:rFonts w:ascii="Nirmala UI" w:hAnsi="Nirmala UI" w:cs="Nirmala UI"/>
                <w:cs/>
                <w:lang w:bidi="hi-IN"/>
              </w:rPr>
              <w:t>छत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विनियमन</w:t>
            </w:r>
            <w:r>
              <w:rPr>
                <w:rFonts w:ascii="Nirmala UI" w:hAnsi="Nirmala UI"/>
              </w:rPr>
              <w:t xml:space="preserve">) </w:t>
            </w:r>
            <w:r>
              <w:rPr>
                <w:rFonts w:ascii="Nirmala UI" w:hAnsi="Nirmala UI" w:cs="Nirmala UI"/>
                <w:cs/>
                <w:lang w:bidi="hi-IN"/>
              </w:rPr>
              <w:t>अधिनियम</w:t>
            </w:r>
            <w:r>
              <w:rPr>
                <w:rFonts w:ascii="Nirmala UI" w:hAnsi="Nirmala UI"/>
              </w:rPr>
              <w:t xml:space="preserve">, 1976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धारा</w:t>
            </w:r>
            <w:r>
              <w:rPr>
                <w:rFonts w:ascii="Nirmala UI" w:hAnsi="Nirmala UI"/>
              </w:rPr>
              <w:t xml:space="preserve"> 20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तहत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17.8.1987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आवंटियों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फर्श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30%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शर्त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स्पष्ट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प्रतिशत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होगा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8 8 8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C92D9C"/>
        </w:tc>
      </w:tr>
    </w:tbl>
    <w:p w:rsidR="00C92D9C" w:rsidRDefault="0048352E">
      <w:r>
        <w:br w:type="page"/>
      </w:r>
    </w:p>
    <w:tbl>
      <w:tblPr>
        <w:tblStyle w:val="TableGrid"/>
        <w:tblW w:w="0" w:type="auto"/>
        <w:tblLook w:val="04A0"/>
      </w:tblPr>
      <w:tblGrid>
        <w:gridCol w:w="1169"/>
        <w:gridCol w:w="7238"/>
        <w:gridCol w:w="1169"/>
      </w:tblGrid>
      <w:tr w:rsidR="00C92D9C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48352E">
            <w:r>
              <w:rPr>
                <w:rFonts w:ascii="Nirmala UI" w:hAnsi="Nirmala UI"/>
              </w:rPr>
              <w:lastRenderedPageBreak/>
              <w:br/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48352E">
            <w:r>
              <w:rPr>
                <w:rFonts w:ascii="Nirmala UI" w:hAnsi="Nirmala UI"/>
              </w:rPr>
              <w:t>NARGIS JAL HARADHAVALA v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9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राज्य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MAHARASHTRARARA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निर्धारित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अनुसार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जानी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चाहिए।</w:t>
            </w:r>
            <w:r>
              <w:rPr>
                <w:rFonts w:ascii="Nirmala UI" w:hAnsi="Nirmala UI"/>
              </w:rPr>
              <w:t xml:space="preserve"> 23.11.1990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कोरिगेंडम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जिसमें</w:t>
            </w:r>
            <w:r>
              <w:rPr>
                <w:rFonts w:ascii="Nirmala UI" w:hAnsi="Nirmala UI"/>
              </w:rPr>
              <w:t xml:space="preserve"> 30%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पहले</w:t>
            </w:r>
            <w:r>
              <w:rPr>
                <w:rFonts w:ascii="Nirmala UI" w:hAnsi="Nirmala UI"/>
              </w:rPr>
              <w:t xml:space="preserve"> 2,000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फर्श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20% </w:t>
            </w:r>
            <w:r>
              <w:rPr>
                <w:rFonts w:ascii="Nirmala UI" w:hAnsi="Nirmala UI" w:cs="Nirmala UI"/>
                <w:cs/>
                <w:lang w:bidi="hi-IN"/>
              </w:rPr>
              <w:t>माना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शुद्ध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एफएसआईएल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यात्रा।</w:t>
            </w:r>
            <w:r>
              <w:rPr>
                <w:rFonts w:ascii="Nirmala UI" w:hAnsi="Nirmala UI"/>
              </w:rPr>
              <w:t xml:space="preserve"> 2364.37 </w:t>
            </w:r>
            <w:r>
              <w:rPr>
                <w:rFonts w:ascii="Nirmala UI" w:hAnsi="Nirmala UI" w:cs="Nirmala UI"/>
                <w:cs/>
                <w:lang w:bidi="hi-IN"/>
              </w:rPr>
              <w:t>वर्ग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30%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तहत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भूमि।</w:t>
            </w:r>
            <w:r>
              <w:rPr>
                <w:rFonts w:ascii="Nirmala UI" w:hAnsi="Nirmala UI"/>
              </w:rPr>
              <w:t xml:space="preserve"> mt. </w:t>
            </w:r>
            <w:r>
              <w:rPr>
                <w:rFonts w:ascii="Nirmala UI" w:hAnsi="Nirmala UI" w:cs="Nirmala UI"/>
                <w:cs/>
                <w:lang w:bidi="hi-IN"/>
              </w:rPr>
              <w:t>शेष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हालांकि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उत्पादित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परिपत्र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दिनांक</w:t>
            </w:r>
            <w:r>
              <w:rPr>
                <w:rFonts w:ascii="Nirmala UI" w:hAnsi="Nirmala UI"/>
              </w:rPr>
              <w:t xml:space="preserve"> 22.10.1992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प्रामाणिकता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गलियारे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निर्धारित</w:t>
            </w:r>
            <w:r>
              <w:rPr>
                <w:rFonts w:ascii="Nirmala UI" w:hAnsi="Nirmala UI"/>
              </w:rPr>
              <w:t xml:space="preserve"> 20% </w:t>
            </w:r>
            <w:r>
              <w:rPr>
                <w:rFonts w:ascii="Nirmala UI" w:hAnsi="Nirmala UI" w:cs="Nirmala UI"/>
                <w:cs/>
                <w:lang w:bidi="hi-IN"/>
              </w:rPr>
              <w:t>कोटा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फर्श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10% </w:t>
            </w:r>
            <w:r>
              <w:rPr>
                <w:rFonts w:ascii="Nirmala UI" w:hAnsi="Nirmala UI" w:cs="Nirmala UI"/>
                <w:cs/>
                <w:lang w:bidi="hi-IN"/>
              </w:rPr>
              <w:t>तक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अलावा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माना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12.10.1998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क्षतिपूर्ति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बांड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निष्पादित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जिसमें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सहमति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निर्मित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पांच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अवधि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भीतर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जाएगा।</w:t>
            </w:r>
            <w:r>
              <w:rPr>
                <w:rFonts w:ascii="Nirmala UI" w:hAnsi="Nirmala UI"/>
              </w:rPr>
              <w:t xml:space="preserve"> 2003 </w:t>
            </w:r>
            <w:r>
              <w:rPr>
                <w:rFonts w:ascii="Nirmala UI" w:hAnsi="Nirmala UI" w:cs="Nirmala UI"/>
                <w:cs/>
                <w:lang w:bidi="hi-IN"/>
              </w:rPr>
              <w:t>तक।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कोरिगेंडम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दिनांक</w:t>
            </w:r>
            <w:r>
              <w:rPr>
                <w:rFonts w:ascii="Nirmala UI" w:hAnsi="Nirmala UI"/>
              </w:rPr>
              <w:t xml:space="preserve"> 23.11.1990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आलोक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फर्श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जगह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कुल</w:t>
            </w:r>
            <w:r>
              <w:rPr>
                <w:rFonts w:ascii="Nirmala UI" w:hAnsi="Nirmala UI"/>
              </w:rPr>
              <w:t xml:space="preserve"> 20%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बाध्य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तक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आवंटियों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केवल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</w:t>
            </w:r>
            <w:r>
              <w:rPr>
                <w:rFonts w:ascii="Nirmala UI" w:hAnsi="Nirmala UI" w:cs="Nirmala UI"/>
                <w:cs/>
                <w:lang w:bidi="hi-IN"/>
              </w:rPr>
              <w:t>ात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फ्लैट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फर्श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जगह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20% </w:t>
            </w:r>
            <w:r>
              <w:rPr>
                <w:rFonts w:ascii="Nirmala UI" w:hAnsi="Nirmala UI" w:cs="Nirmala UI"/>
                <w:cs/>
                <w:lang w:bidi="hi-IN"/>
              </w:rPr>
              <w:t>हिस्सा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वाले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व्यक्तियों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11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फ्लैट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बेचने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निर्देशित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पारित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अलग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रखा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[</w:t>
            </w:r>
            <w:r>
              <w:rPr>
                <w:rFonts w:ascii="Nirmala UI" w:hAnsi="Nirmala UI" w:cs="Nirmala UI"/>
                <w:cs/>
                <w:lang w:bidi="hi-IN"/>
              </w:rPr>
              <w:t>पैरा</w:t>
            </w:r>
            <w:r>
              <w:rPr>
                <w:rFonts w:ascii="Nirmala UI" w:hAnsi="Nirmala UI"/>
              </w:rPr>
              <w:t xml:space="preserve"> 11,12] [14-</w:t>
            </w:r>
            <w:r>
              <w:rPr>
                <w:rFonts w:ascii="Nirmala UI" w:hAnsi="Nirmala UI" w:cs="Nirmala UI"/>
                <w:cs/>
                <w:lang w:bidi="hi-IN"/>
              </w:rPr>
              <w:t>सीएच</w:t>
            </w:r>
            <w:r>
              <w:rPr>
                <w:rFonts w:ascii="Nirmala UI" w:hAnsi="Nirmala UI"/>
              </w:rPr>
              <w:t>; 15-</w:t>
            </w:r>
            <w:r>
              <w:rPr>
                <w:rFonts w:ascii="Nirmala UI" w:hAnsi="Nirmala UI" w:cs="Nirmala UI"/>
                <w:cs/>
                <w:lang w:bidi="hi-IN"/>
              </w:rPr>
              <w:t>ए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बी</w:t>
            </w:r>
            <w:r>
              <w:rPr>
                <w:rFonts w:ascii="Nirmala UI" w:hAnsi="Nirmala UI"/>
              </w:rPr>
              <w:t>]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Shantistar </w:t>
            </w:r>
            <w:r>
              <w:rPr>
                <w:rFonts w:ascii="Nirmala UI" w:hAnsi="Nirmala UI" w:cs="Nirmala UI"/>
                <w:cs/>
                <w:lang w:bidi="hi-IN"/>
              </w:rPr>
              <w:t>बि</w:t>
            </w:r>
            <w:r>
              <w:rPr>
                <w:rFonts w:ascii="Nirmala UI" w:hAnsi="Nirmala UI" w:cs="Nirmala UI"/>
                <w:cs/>
                <w:lang w:bidi="hi-IN"/>
              </w:rPr>
              <w:t>ल्डर्स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बनाम</w:t>
            </w:r>
            <w:r>
              <w:rPr>
                <w:rFonts w:ascii="Nirmala UI" w:hAnsi="Nirmala UI"/>
              </w:rPr>
              <w:t xml:space="preserve"> N.K. </w:t>
            </w:r>
            <w:r>
              <w:rPr>
                <w:rFonts w:ascii="Nirmala UI" w:hAnsi="Nirmala UI" w:cs="Nirmala UI"/>
                <w:cs/>
                <w:lang w:bidi="hi-IN"/>
              </w:rPr>
              <w:t>संशोधित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(1990) 1 </w:t>
            </w:r>
            <w:r>
              <w:rPr>
                <w:rFonts w:ascii="Nirmala UI" w:hAnsi="Nirmala UI" w:cs="Nirmala UI"/>
                <w:cs/>
                <w:lang w:bidi="hi-IN"/>
              </w:rPr>
              <w:t>एससीसी</w:t>
            </w:r>
            <w:r>
              <w:rPr>
                <w:rFonts w:ascii="Nirmala UI" w:hAnsi="Nirmala UI"/>
              </w:rPr>
              <w:t xml:space="preserve"> 520-</w:t>
            </w:r>
            <w:r>
              <w:rPr>
                <w:rFonts w:ascii="Nirmala UI" w:hAnsi="Nirmala UI" w:cs="Nirmala UI"/>
                <w:cs/>
                <w:lang w:bidi="hi-IN"/>
              </w:rPr>
              <w:t>संदर्भित।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केस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लॉ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संदर्भः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(1890) 1 </w:t>
            </w:r>
            <w:r>
              <w:rPr>
                <w:rFonts w:ascii="Nirmala UI" w:hAnsi="Nirmala UI" w:cs="Nirmala UI"/>
                <w:cs/>
                <w:lang w:bidi="hi-IN"/>
              </w:rPr>
              <w:t>एससीसी</w:t>
            </w:r>
            <w:r>
              <w:rPr>
                <w:rFonts w:ascii="Nirmala UI" w:hAnsi="Nirmala UI"/>
              </w:rPr>
              <w:t xml:space="preserve"> 520 </w:t>
            </w:r>
            <w:r>
              <w:rPr>
                <w:rFonts w:ascii="Nirmala UI" w:hAnsi="Nirmala UI" w:cs="Nirmala UI"/>
                <w:cs/>
                <w:lang w:bidi="hi-IN"/>
              </w:rPr>
              <w:t>पैरा</w:t>
            </w:r>
            <w:r>
              <w:rPr>
                <w:rFonts w:ascii="Nirmala UI" w:hAnsi="Nirmala UI"/>
              </w:rPr>
              <w:t xml:space="preserve"> 3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संदर्भ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नागरिक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2007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5989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जजमेंट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ऑर्डर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दिनांक</w:t>
            </w:r>
            <w:r>
              <w:rPr>
                <w:rFonts w:ascii="Nirmala UI" w:hAnsi="Nirmala UI"/>
              </w:rPr>
              <w:t xml:space="preserve"> 16.08.2007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बॉम्बे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रिट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पिटीशन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नं।</w:t>
            </w:r>
            <w:r>
              <w:rPr>
                <w:rFonts w:ascii="Nirmala UI" w:hAnsi="Nirmala UI"/>
              </w:rPr>
              <w:t xml:space="preserve"> 2007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1394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सी।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सुंदरम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गोपाल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जैन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अभिषेक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रॉय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देवना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C92D9C"/>
        </w:tc>
      </w:tr>
    </w:tbl>
    <w:p w:rsidR="00C92D9C" w:rsidRDefault="0048352E">
      <w:r>
        <w:br w:type="page"/>
      </w:r>
    </w:p>
    <w:tbl>
      <w:tblPr>
        <w:tblStyle w:val="TableGrid"/>
        <w:tblW w:w="0" w:type="auto"/>
        <w:tblLook w:val="04A0"/>
      </w:tblPr>
      <w:tblGrid>
        <w:gridCol w:w="1187"/>
        <w:gridCol w:w="7202"/>
        <w:gridCol w:w="1187"/>
      </w:tblGrid>
      <w:tr w:rsidR="00C92D9C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48352E">
            <w:r>
              <w:rPr>
                <w:rFonts w:ascii="Nirmala UI" w:hAnsi="Nirmala UI"/>
              </w:rPr>
              <w:lastRenderedPageBreak/>
              <w:br/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48352E">
            <w:r>
              <w:rPr>
                <w:rFonts w:ascii="Nirmala UI" w:hAnsi="Nirmala UI"/>
              </w:rPr>
              <w:t>10 SUPREME COURTORTOR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[2015] 1 S.C.R.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सहगल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खुशबू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बारी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नंदिनी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गोधरा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मानिकंजवाला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अपीलार्थी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राहुल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चिटनिस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अनिरुद्ध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चरुदट्टा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महिंद्रा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उत्तरदाताओं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सेलुलर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राजा।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N.W.Y. EQBAL, </w:t>
            </w:r>
            <w:r>
              <w:rPr>
                <w:rFonts w:ascii="Nirmala UI" w:hAnsi="Nirmala UI" w:cs="Nirmala UI"/>
                <w:cs/>
                <w:lang w:bidi="hi-IN"/>
              </w:rPr>
              <w:t>जे</w:t>
            </w:r>
            <w:r>
              <w:rPr>
                <w:rFonts w:ascii="Nirmala UI" w:hAnsi="Nirmala UI"/>
              </w:rPr>
              <w:t>. 1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विशेष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अवकाश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बॉम्बे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16.8.2007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फैसले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खिलाफ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निर्देशित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तहत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डिवीजन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बेंच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उत्तरदाताओं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</w:t>
            </w:r>
            <w:r>
              <w:rPr>
                <w:rFonts w:ascii="Nirmala UI" w:hAnsi="Nirmala UI" w:cs="Nirmala UI"/>
                <w:cs/>
                <w:lang w:bidi="hi-IN"/>
              </w:rPr>
              <w:t>ुनौती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पसंद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रिट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याचिका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खारिज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2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तथ्यात्मक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मैट्रिक्स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शहरी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(</w:t>
            </w:r>
            <w:r>
              <w:rPr>
                <w:rFonts w:ascii="Nirmala UI" w:hAnsi="Nirmala UI" w:cs="Nirmala UI"/>
                <w:cs/>
                <w:lang w:bidi="hi-IN"/>
              </w:rPr>
              <w:t>छत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विनियमन</w:t>
            </w:r>
            <w:r>
              <w:rPr>
                <w:rFonts w:ascii="Nirmala UI" w:hAnsi="Nirmala UI"/>
              </w:rPr>
              <w:t xml:space="preserve">) </w:t>
            </w:r>
            <w:r>
              <w:rPr>
                <w:rFonts w:ascii="Nirmala UI" w:hAnsi="Nirmala UI" w:cs="Nirmala UI"/>
                <w:cs/>
                <w:lang w:bidi="hi-IN"/>
              </w:rPr>
              <w:t>अधिनियम</w:t>
            </w:r>
            <w:r>
              <w:rPr>
                <w:rFonts w:ascii="Nirmala UI" w:hAnsi="Nirmala UI"/>
              </w:rPr>
              <w:t xml:space="preserve">, 1976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धारा</w:t>
            </w:r>
            <w:r>
              <w:rPr>
                <w:rFonts w:ascii="Nirmala UI" w:hAnsi="Nirmala UI"/>
              </w:rPr>
              <w:t xml:space="preserve"> 20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तहत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आवेदन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 (</w:t>
            </w:r>
            <w:r>
              <w:rPr>
                <w:rFonts w:ascii="Nirmala UI" w:hAnsi="Nirmala UI" w:cs="Nirmala UI"/>
                <w:cs/>
                <w:lang w:bidi="hi-IN"/>
              </w:rPr>
              <w:t>संक्षेप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>, '</w:t>
            </w:r>
            <w:r>
              <w:rPr>
                <w:rFonts w:ascii="Nirmala UI" w:hAnsi="Nirmala UI" w:cs="Nirmala UI"/>
                <w:cs/>
                <w:lang w:bidi="hi-IN"/>
              </w:rPr>
              <w:t>अधिनियम</w:t>
            </w:r>
            <w:r>
              <w:rPr>
                <w:rFonts w:ascii="Nirmala UI" w:hAnsi="Nirmala UI"/>
              </w:rPr>
              <w:t xml:space="preserve">')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/>
              </w:rPr>
              <w:t xml:space="preserve">CTS No.1310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मुंबई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शहरी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जिले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तालुका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तालुका</w:t>
            </w:r>
            <w:r>
              <w:rPr>
                <w:rFonts w:ascii="Nirmala UI" w:hAnsi="Nirmala UI"/>
              </w:rPr>
              <w:t xml:space="preserve">, 58.592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मापते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हुए।</w:t>
            </w:r>
            <w:r>
              <w:rPr>
                <w:rFonts w:ascii="Nirmala UI" w:hAnsi="Nirmala UI"/>
              </w:rPr>
              <w:t xml:space="preserve"> (</w:t>
            </w:r>
            <w:r>
              <w:rPr>
                <w:rFonts w:ascii="Nirmala UI" w:hAnsi="Nirmala UI" w:cs="Nirmala UI"/>
                <w:cs/>
                <w:lang w:bidi="hi-IN"/>
              </w:rPr>
              <w:t>संक्षेप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>, "</w:t>
            </w:r>
            <w:r>
              <w:rPr>
                <w:rFonts w:ascii="Nirmala UI" w:hAnsi="Nirmala UI" w:cs="Nirmala UI"/>
                <w:cs/>
                <w:lang w:bidi="hi-IN"/>
              </w:rPr>
              <w:t>सूट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संपत्ति</w:t>
            </w:r>
            <w:r>
              <w:rPr>
                <w:rFonts w:ascii="Nirmala UI" w:hAnsi="Nirmala UI"/>
              </w:rPr>
              <w:t xml:space="preserve">"), </w:t>
            </w:r>
            <w:r>
              <w:rPr>
                <w:rFonts w:ascii="Nirmala UI" w:hAnsi="Nirmala UI" w:cs="Nirmala UI"/>
                <w:cs/>
                <w:lang w:bidi="hi-IN"/>
              </w:rPr>
              <w:t>जिसमें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3491.5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अगस्त</w:t>
            </w:r>
            <w:r>
              <w:rPr>
                <w:rFonts w:ascii="Nirmala UI" w:hAnsi="Nirmala UI"/>
              </w:rPr>
              <w:t xml:space="preserve">, 1987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प्रतिवादी</w:t>
            </w:r>
            <w:r>
              <w:rPr>
                <w:rFonts w:ascii="Nirmala UI" w:hAnsi="Nirmala UI"/>
              </w:rPr>
              <w:t xml:space="preserve"> No.1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शेष</w:t>
            </w:r>
            <w:r>
              <w:rPr>
                <w:rFonts w:ascii="Nirmala UI" w:hAnsi="Nirmala UI"/>
              </w:rPr>
              <w:t xml:space="preserve"> 2401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सड़क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</w:t>
            </w:r>
            <w:r>
              <w:rPr>
                <w:rFonts w:ascii="Nirmala UI" w:hAnsi="Nirmala UI" w:cs="Nirmala UI"/>
                <w:cs/>
                <w:lang w:bidi="hi-IN"/>
              </w:rPr>
              <w:t>गीचे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आरक्षित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आवश्यकता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विधिवत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नगर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निगम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सौंप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500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वर्गमीटर।</w:t>
            </w:r>
            <w:r>
              <w:rPr>
                <w:rFonts w:ascii="Nirmala UI" w:hAnsi="Nirmala UI"/>
              </w:rPr>
              <w:t xml:space="preserve"> "</w:t>
            </w:r>
            <w:r>
              <w:rPr>
                <w:rFonts w:ascii="Nirmala UI" w:hAnsi="Nirmala UI" w:cs="Nirmala UI"/>
                <w:cs/>
                <w:lang w:bidi="hi-IN"/>
              </w:rPr>
              <w:t>बनाए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रखने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योग्य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" </w:t>
            </w:r>
            <w:r>
              <w:rPr>
                <w:rFonts w:ascii="Nirmala UI" w:hAnsi="Nirmala UI" w:cs="Nirmala UI"/>
                <w:cs/>
                <w:lang w:bidi="hi-IN"/>
              </w:rPr>
              <w:t>थी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भूस्वामी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बनाए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रखने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हकदार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अस्थायी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नामांकितों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बेची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वाली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वाली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फर्श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30% </w:t>
            </w:r>
            <w:r>
              <w:rPr>
                <w:rFonts w:ascii="Nirmala UI" w:hAnsi="Nirmala UI" w:cs="Nirmala UI"/>
                <w:cs/>
                <w:lang w:bidi="hi-IN"/>
              </w:rPr>
              <w:t>निर्दिष्ट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स्पष्ट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अनुसार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प्रतिशत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निर्धारित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जाएगा।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3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31.1.1990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शांति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बिल्डर्स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बनाम</w:t>
            </w:r>
            <w:r>
              <w:rPr>
                <w:rFonts w:ascii="Nirmala UI" w:hAnsi="Nirmala UI"/>
              </w:rPr>
              <w:t xml:space="preserve"> N.K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संशोधित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, (1990) 1 SCC 520, </w:t>
            </w:r>
            <w:r>
              <w:rPr>
                <w:rFonts w:ascii="Nirmala UI" w:hAnsi="Nirmala UI" w:cs="Nirmala UI"/>
                <w:cs/>
                <w:lang w:bidi="hi-IN"/>
              </w:rPr>
              <w:t>अध</w:t>
            </w:r>
            <w:r>
              <w:rPr>
                <w:rFonts w:ascii="Nirmala UI" w:hAnsi="Nirmala UI" w:cs="Nirmala UI"/>
                <w:cs/>
                <w:lang w:bidi="hi-IN"/>
              </w:rPr>
              <w:t>िनियम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धारा</w:t>
            </w:r>
            <w:r>
              <w:rPr>
                <w:rFonts w:ascii="Nirmala UI" w:hAnsi="Nirmala UI"/>
              </w:rPr>
              <w:t xml:space="preserve"> 20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तहत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कवर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वाली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निर्माणों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मुद्दे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निपटने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निर्धारित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नामांकितों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संख्या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किसी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योजना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उपलब्ध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कुल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आवास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5%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होनी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चाहिए।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23.11.1990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पूर्वोक्</w:t>
            </w:r>
            <w:r>
              <w:rPr>
                <w:rFonts w:ascii="Nirmala UI" w:hAnsi="Nirmala UI" w:cs="Nirmala UI"/>
                <w:cs/>
                <w:lang w:bidi="hi-IN"/>
              </w:rPr>
              <w:t>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>,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C92D9C"/>
        </w:tc>
      </w:tr>
    </w:tbl>
    <w:p w:rsidR="00C92D9C" w:rsidRDefault="0048352E">
      <w:r>
        <w:br w:type="page"/>
      </w:r>
    </w:p>
    <w:tbl>
      <w:tblPr>
        <w:tblStyle w:val="TableGrid"/>
        <w:tblW w:w="0" w:type="auto"/>
        <w:tblLook w:val="04A0"/>
      </w:tblPr>
      <w:tblGrid>
        <w:gridCol w:w="1185"/>
        <w:gridCol w:w="7206"/>
        <w:gridCol w:w="1185"/>
      </w:tblGrid>
      <w:tr w:rsidR="00C92D9C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48352E">
            <w:r>
              <w:rPr>
                <w:rFonts w:ascii="Nirmala UI" w:hAnsi="Nirmala UI"/>
              </w:rPr>
              <w:lastRenderedPageBreak/>
              <w:br/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48352E">
            <w:r>
              <w:rPr>
                <w:rFonts w:ascii="Nirmala UI" w:hAnsi="Nirmala UI"/>
              </w:rPr>
              <w:t>NARGIS JAL HARADHAVALA v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11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राज्य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MAHARASHTRA [M.Y. EQBAL, J]]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कोरिगेंडम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नंबर</w:t>
            </w:r>
            <w:r>
              <w:rPr>
                <w:rFonts w:ascii="Nirmala UI" w:hAnsi="Nirmala UI"/>
              </w:rPr>
              <w:t xml:space="preserve"> 1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संशोधित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नामांकितों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अंत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पहली</w:t>
            </w:r>
            <w:r>
              <w:rPr>
                <w:rFonts w:ascii="Nirmala UI" w:hAnsi="Nirmala UI"/>
              </w:rPr>
              <w:t xml:space="preserve"> 2000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फर्श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20% </w:t>
            </w:r>
            <w:r>
              <w:rPr>
                <w:rFonts w:ascii="Nirmala UI" w:hAnsi="Nirmala UI" w:cs="Nirmala UI"/>
                <w:cs/>
                <w:lang w:bidi="hi-IN"/>
              </w:rPr>
              <w:t>निर्धारित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शुद्ध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F.S.I </w:t>
            </w:r>
            <w:r>
              <w:rPr>
                <w:rFonts w:ascii="Nirmala UI" w:hAnsi="Nirmala UI" w:cs="Nirmala UI"/>
                <w:cs/>
                <w:lang w:bidi="hi-IN"/>
              </w:rPr>
              <w:t>की।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शेष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30%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4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आगे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पूर्वोक्त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अनभिज्ञ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कारण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शुरू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26 </w:t>
            </w:r>
            <w:r>
              <w:rPr>
                <w:rFonts w:ascii="Nirmala UI" w:hAnsi="Nirmala UI" w:cs="Nirmala UI"/>
                <w:cs/>
                <w:lang w:bidi="hi-IN"/>
              </w:rPr>
              <w:t>फ्लैट</w:t>
            </w:r>
            <w:r>
              <w:rPr>
                <w:rFonts w:ascii="Nirmala UI" w:hAnsi="Nirmala UI"/>
              </w:rPr>
              <w:t xml:space="preserve"> (1036.39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</w:t>
            </w:r>
            <w:r>
              <w:rPr>
                <w:rFonts w:ascii="Nirmala UI" w:hAnsi="Nirmala UI"/>
              </w:rPr>
              <w:t xml:space="preserve">)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पेशकश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उनके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पत्रों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अनुस्मारक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वर्ष</w:t>
            </w:r>
            <w:r>
              <w:rPr>
                <w:rFonts w:ascii="Nirmala UI" w:hAnsi="Nirmala UI"/>
              </w:rPr>
              <w:t xml:space="preserve"> 1990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1991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लेकिन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उत्तरदाताओं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फ्लैटों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पेशकश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उन्होंने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किसी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पत्रों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जवाब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हालाँकि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उत्तरदाताओं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शांत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बिल्डर्स</w:t>
            </w:r>
            <w:r>
              <w:rPr>
                <w:rFonts w:ascii="Nirmala UI" w:hAnsi="Nirmala UI"/>
              </w:rPr>
              <w:t xml:space="preserve"> (</w:t>
            </w:r>
            <w:r>
              <w:rPr>
                <w:rFonts w:ascii="Nirmala UI" w:hAnsi="Nirmala UI" w:cs="Nirmala UI"/>
                <w:cs/>
                <w:lang w:bidi="hi-IN"/>
              </w:rPr>
              <w:t>सुप्रा</w:t>
            </w:r>
            <w:r>
              <w:rPr>
                <w:rFonts w:ascii="Nirmala UI" w:hAnsi="Nirmala UI"/>
              </w:rPr>
              <w:t xml:space="preserve">)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संशोधन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आवेदन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22.10.1992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प्रस्ताव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नामांकितों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फ्लैटों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कोटा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बनाए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रखा।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तदनुसार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उत्तरदाताओं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अनुरोध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प्राप्त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शुद्ध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10% </w:t>
            </w:r>
            <w:r>
              <w:rPr>
                <w:rFonts w:ascii="Nirmala UI" w:hAnsi="Nirmala UI" w:cs="Nirmala UI"/>
                <w:cs/>
                <w:lang w:bidi="hi-IN"/>
              </w:rPr>
              <w:t>ले।</w:t>
            </w:r>
            <w:r>
              <w:rPr>
                <w:rFonts w:ascii="Nirmala UI" w:hAnsi="Nirmala UI"/>
              </w:rPr>
              <w:t xml:space="preserve"> 296.73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303.73 </w:t>
            </w:r>
            <w:r>
              <w:rPr>
                <w:rFonts w:ascii="Nirmala UI" w:hAnsi="Nirmala UI" w:cs="Nirmala UI"/>
                <w:cs/>
                <w:lang w:bidi="hi-IN"/>
              </w:rPr>
              <w:t>वर्ग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मीटर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7 </w:t>
            </w:r>
            <w:r>
              <w:rPr>
                <w:rFonts w:ascii="Nirmala UI" w:hAnsi="Nirmala UI" w:cs="Nirmala UI"/>
                <w:cs/>
                <w:lang w:bidi="hi-IN"/>
              </w:rPr>
              <w:t>फ्लैटों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पेशकश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की।</w:t>
            </w:r>
            <w:r>
              <w:rPr>
                <w:rFonts w:ascii="Nirmala UI" w:hAnsi="Nirmala UI"/>
              </w:rPr>
              <w:t xml:space="preserve"> ), </w:t>
            </w:r>
            <w:r>
              <w:rPr>
                <w:rFonts w:ascii="Nirmala UI" w:hAnsi="Nirmala UI" w:cs="Nirmala UI"/>
                <w:cs/>
                <w:lang w:bidi="hi-IN"/>
              </w:rPr>
              <w:t>जिसके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जवाब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उत्तरदाताओं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स्वीकार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केवल</w:t>
            </w:r>
            <w:r>
              <w:rPr>
                <w:rFonts w:ascii="Nirmala UI" w:hAnsi="Nirmala UI"/>
              </w:rPr>
              <w:t xml:space="preserve"> 10%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नामांकितों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आवश्यकता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लेकिन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10%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414.92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296.73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हालांकि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म</w:t>
            </w:r>
            <w:r>
              <w:rPr>
                <w:rFonts w:ascii="Nirmala UI" w:hAnsi="Nirmala UI" w:cs="Nirmala UI"/>
                <w:cs/>
                <w:lang w:bidi="hi-IN"/>
              </w:rPr>
              <w:t>ई</w:t>
            </w:r>
            <w:r>
              <w:rPr>
                <w:rFonts w:ascii="Nirmala UI" w:hAnsi="Nirmala UI"/>
              </w:rPr>
              <w:t xml:space="preserve">, 1993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उत्तरदाताओं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7 </w:t>
            </w:r>
            <w:r>
              <w:rPr>
                <w:rFonts w:ascii="Nirmala UI" w:hAnsi="Nirmala UI" w:cs="Nirmala UI"/>
                <w:cs/>
                <w:lang w:bidi="hi-IN"/>
              </w:rPr>
              <w:t>फ्लैटों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केवल</w:t>
            </w:r>
            <w:r>
              <w:rPr>
                <w:rFonts w:ascii="Nirmala UI" w:hAnsi="Nirmala UI"/>
              </w:rPr>
              <w:t xml:space="preserve"> 4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लिया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जिसका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एफएसआईएस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5.86%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वाली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आशय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प्रमाण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कहा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रहा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आवश्यक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संख्या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फ्लैटों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</w:t>
            </w:r>
            <w:r>
              <w:rPr>
                <w:rFonts w:ascii="Nirmala UI" w:hAnsi="Nirmala UI" w:cs="Nirmala UI"/>
                <w:cs/>
                <w:lang w:bidi="hi-IN"/>
              </w:rPr>
              <w:t>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संख्या</w:t>
            </w:r>
            <w:r>
              <w:rPr>
                <w:rFonts w:ascii="Nirmala UI" w:hAnsi="Nirmala UI"/>
              </w:rPr>
              <w:t xml:space="preserve"> 3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7 </w:t>
            </w:r>
            <w:r>
              <w:rPr>
                <w:rFonts w:ascii="Nirmala UI" w:hAnsi="Nirmala UI" w:cs="Nirmala UI"/>
                <w:cs/>
                <w:lang w:bidi="hi-IN"/>
              </w:rPr>
              <w:t>फ्लैटों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अलावा</w:t>
            </w:r>
            <w:r>
              <w:rPr>
                <w:rFonts w:ascii="Nirmala UI" w:hAnsi="Nirmala UI"/>
              </w:rPr>
              <w:t xml:space="preserve"> 21 </w:t>
            </w:r>
            <w:r>
              <w:rPr>
                <w:rFonts w:ascii="Nirmala UI" w:hAnsi="Nirmala UI" w:cs="Nirmala UI"/>
                <w:cs/>
                <w:lang w:bidi="hi-IN"/>
              </w:rPr>
              <w:t>फ्लैटों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सौंपने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कहा।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बताया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श्रीकांत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बिल्डर्स</w:t>
            </w:r>
            <w:r>
              <w:rPr>
                <w:rFonts w:ascii="Nirmala UI" w:hAnsi="Nirmala UI"/>
              </w:rPr>
              <w:t xml:space="preserve"> (</w:t>
            </w:r>
            <w:r>
              <w:rPr>
                <w:rFonts w:ascii="Nirmala UI" w:hAnsi="Nirmala UI" w:cs="Nirmala UI"/>
                <w:cs/>
                <w:lang w:bidi="hi-IN"/>
              </w:rPr>
              <w:t>सुप्रा</w:t>
            </w:r>
            <w:r>
              <w:rPr>
                <w:rFonts w:ascii="Nirmala UI" w:hAnsi="Nirmala UI"/>
              </w:rPr>
              <w:t xml:space="preserve">)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शीर्ष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अदालत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फैसले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मद्देनजर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केवल</w:t>
            </w:r>
            <w:r>
              <w:rPr>
                <w:rFonts w:ascii="Nirmala UI" w:hAnsi="Nirmala UI"/>
              </w:rPr>
              <w:t xml:space="preserve"> 5% </w:t>
            </w:r>
            <w:r>
              <w:rPr>
                <w:rFonts w:ascii="Nirmala UI" w:hAnsi="Nirmala UI" w:cs="Nirmala UI"/>
                <w:cs/>
                <w:lang w:bidi="hi-IN"/>
              </w:rPr>
              <w:t>फ्लैटों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</w:t>
            </w:r>
            <w:r>
              <w:rPr>
                <w:rFonts w:ascii="Nirmala UI" w:hAnsi="Nirmala UI" w:cs="Nirmala UI"/>
                <w:cs/>
                <w:lang w:bidi="hi-IN"/>
              </w:rPr>
              <w:t>हले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सौंप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17.11.1995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अदालत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उम्मीदवारों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10% </w:t>
            </w:r>
            <w:r>
              <w:rPr>
                <w:rFonts w:ascii="Nirmala UI" w:hAnsi="Nirmala UI" w:cs="Nirmala UI"/>
                <w:cs/>
                <w:lang w:bidi="hi-IN"/>
              </w:rPr>
              <w:t>कोटा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अनुरोध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खारिज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केवल</w:t>
            </w:r>
            <w:r>
              <w:rPr>
                <w:rFonts w:ascii="Nirmala UI" w:hAnsi="Nirmala UI"/>
              </w:rPr>
              <w:t xml:space="preserve"> 5% </w:t>
            </w:r>
            <w:r>
              <w:rPr>
                <w:rFonts w:ascii="Nirmala UI" w:hAnsi="Nirmala UI" w:cs="Nirmala UI"/>
                <w:cs/>
                <w:lang w:bidi="hi-IN"/>
              </w:rPr>
              <w:t>तक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कोटा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प्रतिबंधित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5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इसलिए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पत्रों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प्रतिवादी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दोहराया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केवल</w:t>
            </w:r>
            <w:r>
              <w:rPr>
                <w:rFonts w:ascii="Nirmala UI" w:hAnsi="Nirmala UI"/>
              </w:rPr>
              <w:t xml:space="preserve"> 5% </w:t>
            </w:r>
            <w:r>
              <w:rPr>
                <w:rFonts w:ascii="Nirmala UI" w:hAnsi="Nirmala UI" w:cs="Nirmala UI"/>
                <w:cs/>
                <w:lang w:bidi="hi-IN"/>
              </w:rPr>
              <w:t>फ्लैटो</w:t>
            </w:r>
            <w:r>
              <w:rPr>
                <w:rFonts w:ascii="Nirmala UI" w:hAnsi="Nirmala UI" w:cs="Nirmala UI"/>
                <w:cs/>
                <w:lang w:bidi="hi-IN"/>
              </w:rPr>
              <w:t>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C92D9C"/>
        </w:tc>
      </w:tr>
    </w:tbl>
    <w:p w:rsidR="00C92D9C" w:rsidRDefault="0048352E">
      <w:r>
        <w:br w:type="page"/>
      </w:r>
    </w:p>
    <w:tbl>
      <w:tblPr>
        <w:tblStyle w:val="TableGrid"/>
        <w:tblW w:w="0" w:type="auto"/>
        <w:tblLook w:val="04A0"/>
      </w:tblPr>
      <w:tblGrid>
        <w:gridCol w:w="1197"/>
        <w:gridCol w:w="7181"/>
        <w:gridCol w:w="1198"/>
      </w:tblGrid>
      <w:tr w:rsidR="00C92D9C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48352E">
            <w:r>
              <w:rPr>
                <w:rFonts w:ascii="Nirmala UI" w:hAnsi="Nirmala UI"/>
              </w:rPr>
              <w:lastRenderedPageBreak/>
              <w:br/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48352E">
            <w:r>
              <w:rPr>
                <w:rFonts w:ascii="Nirmala UI" w:hAnsi="Nirmala UI"/>
              </w:rPr>
              <w:t>12 SUPREME COURT REPORT = [2015] 1 S.C.R.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शीर्ष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अदालत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पूर्वोक्त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30.9.1998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तीन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फ्लैटों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व्यवसाय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प्रमाण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सुरक्षित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सौंप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जिन्हें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उत्तरदाताओं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रोक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रहा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शीर्ष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पूर्वोक्त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अनुसार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सीमित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अभ्यावेदन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थे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लेकिन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अनुरोधों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अस्वीकार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प्रतिसाद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संख्या</w:t>
            </w:r>
            <w:r>
              <w:rPr>
                <w:rFonts w:ascii="Nirmala UI" w:hAnsi="Nirmala UI"/>
              </w:rPr>
              <w:t xml:space="preserve"> 3,18.6.</w:t>
            </w:r>
            <w:r>
              <w:rPr>
                <w:rFonts w:ascii="Nirmala UI" w:hAnsi="Nirmala UI"/>
              </w:rPr>
              <w:t xml:space="preserve">2002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23.7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पत्रों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रद्द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. 2004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805.58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कहा।</w:t>
            </w:r>
            <w:r>
              <w:rPr>
                <w:rFonts w:ascii="Nirmala UI" w:hAnsi="Nirmala UI"/>
              </w:rPr>
              <w:t xml:space="preserve"> 30-3.73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अलावा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पहले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दिनांक</w:t>
            </w:r>
            <w:r>
              <w:rPr>
                <w:rFonts w:ascii="Nirmala UI" w:hAnsi="Nirmala UI"/>
              </w:rPr>
              <w:t xml:space="preserve"> 16.10.2004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3.12.2005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नोटिस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</w:t>
            </w:r>
            <w:r>
              <w:rPr>
                <w:rFonts w:ascii="Nirmala UI" w:hAnsi="Nirmala UI" w:cs="Nirmala UI"/>
                <w:cs/>
                <w:lang w:bidi="hi-IN"/>
              </w:rPr>
              <w:t>ेवा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जवाब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प्रतिसाद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संख्या</w:t>
            </w:r>
            <w:r>
              <w:rPr>
                <w:rFonts w:ascii="Nirmala UI" w:hAnsi="Nirmala UI"/>
              </w:rPr>
              <w:t xml:space="preserve"> 3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गणना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बारे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बताया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नामांकितों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सौंप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जाए।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6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18.10.2005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संख्या</w:t>
            </w:r>
            <w:r>
              <w:rPr>
                <w:rFonts w:ascii="Nirmala UI" w:hAnsi="Nirmala UI"/>
              </w:rPr>
              <w:t xml:space="preserve"> 3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सूचित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चूंकि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सभी</w:t>
            </w:r>
            <w:r>
              <w:rPr>
                <w:rFonts w:ascii="Nirmala UI" w:hAnsi="Nirmala UI"/>
              </w:rPr>
              <w:t xml:space="preserve"> 1109.31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विफल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रहा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विषय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योजना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28 </w:t>
            </w:r>
            <w:r>
              <w:rPr>
                <w:rFonts w:ascii="Nirmala UI" w:hAnsi="Nirmala UI" w:cs="Nirmala UI"/>
                <w:cs/>
                <w:lang w:bidi="hi-IN"/>
              </w:rPr>
              <w:t>फटेट्स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निर्मित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वर्वा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पुलिस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स्टेशन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खिलाफ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आपराधिक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दर्ज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रहा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25.7.2006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</w:t>
            </w:r>
            <w:r>
              <w:rPr>
                <w:rFonts w:ascii="Nirmala UI" w:hAnsi="Nirmala UI" w:cs="Nirmala UI"/>
                <w:cs/>
                <w:lang w:bidi="hi-IN"/>
              </w:rPr>
              <w:t>िवादी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नंबर</w:t>
            </w:r>
            <w:r>
              <w:rPr>
                <w:rFonts w:ascii="Nirmala UI" w:hAnsi="Nirmala UI"/>
              </w:rPr>
              <w:t xml:space="preserve"> 2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खारिज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जिसमें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कहा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सक्षम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प्राधिकारी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धारा</w:t>
            </w:r>
            <w:r>
              <w:rPr>
                <w:rFonts w:ascii="Nirmala UI" w:hAnsi="Nirmala UI"/>
              </w:rPr>
              <w:t xml:space="preserve"> 20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सुनने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अपनी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शक्तियों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बहुत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किसी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व्यायाम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रहा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बाहर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अधिनियम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भावना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बाहर।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7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उत्तरदाताओं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बॉम्बे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रिट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याचिका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माध्यम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पारित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चुनौती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डिवीजन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बेंच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रिट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याचिका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कहते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खारिज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वर्तमान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श्रीकां</w:t>
            </w:r>
            <w:r>
              <w:rPr>
                <w:rFonts w:ascii="Nirmala UI" w:hAnsi="Nirmala UI" w:cs="Nirmala UI"/>
                <w:cs/>
                <w:lang w:bidi="hi-IN"/>
              </w:rPr>
              <w:t>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बिल्डर्स</w:t>
            </w:r>
            <w:r>
              <w:rPr>
                <w:rFonts w:ascii="Nirmala UI" w:hAnsi="Nirmala UI"/>
              </w:rPr>
              <w:t xml:space="preserve"> (</w:t>
            </w:r>
            <w:r>
              <w:rPr>
                <w:rFonts w:ascii="Nirmala UI" w:hAnsi="Nirmala UI" w:cs="Nirmala UI"/>
                <w:cs/>
                <w:lang w:bidi="hi-IN"/>
              </w:rPr>
              <w:t>सुप्रा</w:t>
            </w:r>
            <w:r>
              <w:rPr>
                <w:rFonts w:ascii="Nirmala UI" w:hAnsi="Nirmala UI"/>
              </w:rPr>
              <w:t xml:space="preserve">)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कवर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क्योंकि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पूर्वव्यापी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प्रभाव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दिनांक</w:t>
            </w:r>
            <w:r>
              <w:rPr>
                <w:rFonts w:ascii="Nirmala UI" w:hAnsi="Nirmala UI"/>
              </w:rPr>
              <w:t xml:space="preserve"> 18.10.2005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दस्तावेज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लेकिन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सक्षम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प्राधिकारी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पत्र</w:t>
            </w:r>
            <w:r>
              <w:rPr>
                <w:rFonts w:ascii="Nirmala UI" w:hAnsi="Nirmala UI"/>
              </w:rPr>
              <w:t>/</w:t>
            </w:r>
            <w:r>
              <w:rPr>
                <w:rFonts w:ascii="Nirmala UI" w:hAnsi="Nirmala UI" w:cs="Nirmala UI"/>
                <w:cs/>
                <w:lang w:bidi="hi-IN"/>
              </w:rPr>
              <w:t>सूचना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शर्तों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अनुपालन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</w:t>
            </w:r>
            <w:r>
              <w:rPr>
                <w:rFonts w:ascii="Nirmala UI" w:hAnsi="Nirmala UI" w:cs="Nirmala UI"/>
                <w:cs/>
                <w:lang w:bidi="hi-IN"/>
              </w:rPr>
              <w:t>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इसलिए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भारत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संविधान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अनुच्छेद</w:t>
            </w:r>
            <w:r>
              <w:rPr>
                <w:rFonts w:ascii="Nirmala UI" w:hAnsi="Nirmala UI"/>
              </w:rPr>
              <w:t xml:space="preserve"> 136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तहत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विशेष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अवकाश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अपील।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C92D9C"/>
        </w:tc>
      </w:tr>
    </w:tbl>
    <w:p w:rsidR="00C92D9C" w:rsidRDefault="0048352E">
      <w:r>
        <w:br w:type="page"/>
      </w:r>
    </w:p>
    <w:tbl>
      <w:tblPr>
        <w:tblStyle w:val="TableGrid"/>
        <w:tblW w:w="0" w:type="auto"/>
        <w:tblLook w:val="04A0"/>
      </w:tblPr>
      <w:tblGrid>
        <w:gridCol w:w="1185"/>
        <w:gridCol w:w="7206"/>
        <w:gridCol w:w="1185"/>
      </w:tblGrid>
      <w:tr w:rsidR="00C92D9C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48352E">
            <w:r>
              <w:rPr>
                <w:rFonts w:ascii="Nirmala UI" w:hAnsi="Nirmala UI"/>
              </w:rPr>
              <w:lastRenderedPageBreak/>
              <w:br/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48352E">
            <w:r>
              <w:rPr>
                <w:rFonts w:ascii="Nirmala UI" w:hAnsi="Nirmala UI"/>
              </w:rPr>
              <w:t>NARGIS JAL HARADHAVALA v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13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राज्य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MAHARASHTRA [M.Y. EQBAL, J]]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किसी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योजना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प्रतिशत</w:t>
            </w:r>
            <w:r>
              <w:rPr>
                <w:rFonts w:ascii="Nirmala UI" w:hAnsi="Nirmala UI"/>
              </w:rPr>
              <w:t xml:space="preserve"> (5%, 10%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) </w:t>
            </w:r>
            <w:r>
              <w:rPr>
                <w:rFonts w:ascii="Nirmala UI" w:hAnsi="Nirmala UI" w:cs="Nirmala UI"/>
                <w:cs/>
                <w:lang w:bidi="hi-IN"/>
              </w:rPr>
              <w:t>किस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मुद्दे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उठाते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पसंद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उसे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शहरी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(</w:t>
            </w:r>
            <w:r>
              <w:rPr>
                <w:rFonts w:ascii="Nirmala UI" w:hAnsi="Nirmala UI" w:cs="Nirmala UI"/>
                <w:cs/>
                <w:lang w:bidi="hi-IN"/>
              </w:rPr>
              <w:t>छत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विनियमन</w:t>
            </w:r>
            <w:r>
              <w:rPr>
                <w:rFonts w:ascii="Nirmala UI" w:hAnsi="Nirmala UI"/>
              </w:rPr>
              <w:t xml:space="preserve">) </w:t>
            </w:r>
            <w:r>
              <w:rPr>
                <w:rFonts w:ascii="Nirmala UI" w:hAnsi="Nirmala UI" w:cs="Nirmala UI"/>
                <w:cs/>
                <w:lang w:bidi="hi-IN"/>
              </w:rPr>
              <w:t>अधिनियम</w:t>
            </w:r>
            <w:r>
              <w:rPr>
                <w:rFonts w:ascii="Nirmala UI" w:hAnsi="Nirmala UI"/>
              </w:rPr>
              <w:t xml:space="preserve">, 1976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तहत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8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श्री</w:t>
            </w:r>
            <w:r>
              <w:rPr>
                <w:rFonts w:ascii="Nirmala UI" w:hAnsi="Nirmala UI"/>
              </w:rPr>
              <w:t xml:space="preserve"> C.A. </w:t>
            </w:r>
            <w:r>
              <w:rPr>
                <w:rFonts w:ascii="Nirmala UI" w:hAnsi="Nirmala UI" w:cs="Nirmala UI"/>
                <w:cs/>
                <w:lang w:bidi="hi-IN"/>
              </w:rPr>
              <w:t>सुंदरम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तर्क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दौरान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उपस्थित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वरिष्ठ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वकील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सीखा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निष्पक्ष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प्रस्तुत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चूंक</w:t>
            </w:r>
            <w:r>
              <w:rPr>
                <w:rFonts w:ascii="Nirmala UI" w:hAnsi="Nirmala UI" w:cs="Nirmala UI"/>
                <w:cs/>
                <w:lang w:bidi="hi-IN"/>
              </w:rPr>
              <w:t>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मुखबिर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बिल्डर्स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संचालन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संभावित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इसलिए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वर्तमान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तथ्यों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लागू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होगा।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हालाँकि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माना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उत्तरदाताओं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दिनांक</w:t>
            </w:r>
            <w:r>
              <w:rPr>
                <w:rFonts w:ascii="Nirmala UI" w:hAnsi="Nirmala UI"/>
              </w:rPr>
              <w:t xml:space="preserve"> 23.11.1990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कोरिगेंडम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जिसमें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संशोध</w:t>
            </w:r>
            <w:r>
              <w:rPr>
                <w:rFonts w:ascii="Nirmala UI" w:hAnsi="Nirmala UI" w:cs="Nirmala UI"/>
                <w:cs/>
                <w:lang w:bidi="hi-IN"/>
              </w:rPr>
              <w:t>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नामांकित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व्यक्ति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अंत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पहली</w:t>
            </w:r>
            <w:r>
              <w:rPr>
                <w:rFonts w:ascii="Nirmala UI" w:hAnsi="Nirmala UI"/>
              </w:rPr>
              <w:t xml:space="preserve"> 2000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फर्श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20% </w:t>
            </w:r>
            <w:r>
              <w:rPr>
                <w:rFonts w:ascii="Nirmala UI" w:hAnsi="Nirmala UI" w:cs="Nirmala UI"/>
                <w:cs/>
                <w:lang w:bidi="hi-IN"/>
              </w:rPr>
              <w:t>निर्धारित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शुद्ध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एफएसआई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सीखे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वकील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प्रस्तुत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संयुक्त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सचिव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हस्</w:t>
            </w:r>
            <w:r>
              <w:rPr>
                <w:rFonts w:ascii="Nirmala UI" w:hAnsi="Nirmala UI" w:cs="Nirmala UI"/>
                <w:cs/>
                <w:lang w:bidi="hi-IN"/>
              </w:rPr>
              <w:t>ताक्षर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तहत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जारी</w:t>
            </w:r>
            <w:r>
              <w:rPr>
                <w:rFonts w:ascii="Nirmala UI" w:hAnsi="Nirmala UI"/>
              </w:rPr>
              <w:t xml:space="preserve"> 22.10.1992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परिपत्र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सरकारी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नामांकित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व्यक्ति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कोटा</w:t>
            </w:r>
            <w:r>
              <w:rPr>
                <w:rFonts w:ascii="Nirmala UI" w:hAnsi="Nirmala UI"/>
              </w:rPr>
              <w:t xml:space="preserve"> 20%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घटाकर</w:t>
            </w:r>
            <w:r>
              <w:rPr>
                <w:rFonts w:ascii="Nirmala UI" w:hAnsi="Nirmala UI"/>
              </w:rPr>
              <w:t xml:space="preserve"> 10%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सीखा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वकील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अनुसार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पहले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कुल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आवास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10% </w:t>
            </w:r>
            <w:r>
              <w:rPr>
                <w:rFonts w:ascii="Nirmala UI" w:hAnsi="Nirmala UI" w:cs="Nirmala UI"/>
                <w:cs/>
                <w:lang w:bidi="hi-IN"/>
              </w:rPr>
              <w:t>सौंप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चुका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श्री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सुंदरम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तब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प्रस्तुत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नॉमिनी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बिक्री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मंजिल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30% </w:t>
            </w:r>
            <w:r>
              <w:rPr>
                <w:rFonts w:ascii="Nirmala UI" w:hAnsi="Nirmala UI" w:cs="Nirmala UI"/>
                <w:cs/>
                <w:lang w:bidi="hi-IN"/>
              </w:rPr>
              <w:t>पूरा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प्रारंभिक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चरण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लेकिन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स्वीकार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स्वीकार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इसलिए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प्रतिवादी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सिद्धांत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उसी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रोक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सीखे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वकील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दस्तावेज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हमारा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ध्यान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आकर्षित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प्रस्तुत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जिन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फ्लैटों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उन्हें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प्रतिवादी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Vs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समाज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कमजोर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वर्ग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अंतिम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सीखे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वकील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दिनांक</w:t>
            </w:r>
            <w:r>
              <w:rPr>
                <w:rFonts w:ascii="Nirmala UI" w:hAnsi="Nirmala UI"/>
              </w:rPr>
              <w:t xml:space="preserve"> 22.10.1992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परिपत्र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 xml:space="preserve"> 23.11.1990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</w:t>
            </w:r>
            <w:r>
              <w:rPr>
                <w:rFonts w:ascii="Nirmala UI" w:hAnsi="Nirmala UI" w:cs="Nirmala UI"/>
                <w:cs/>
                <w:lang w:bidi="hi-IN"/>
              </w:rPr>
              <w:t>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गलियारे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आधार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परिपत्र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निर्धारित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कोटा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10%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उत्तरदायी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9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इंजेक्शन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श्री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राहुल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चिटनिस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राज्य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उपस्थित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वकील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सीखा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प्रस्तुत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उपर्युक्त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कोरिगेंडम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परिपत्र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समर्थन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</w:t>
            </w:r>
            <w:r>
              <w:rPr>
                <w:rFonts w:ascii="Nirmala UI" w:hAnsi="Nirmala UI" w:cs="Nirmala UI"/>
                <w:cs/>
                <w:lang w:bidi="hi-IN"/>
              </w:rPr>
              <w:t>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12.10.1998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क्षतिपूर्ति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बांड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निष्पादित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30% </w:t>
            </w:r>
            <w:r>
              <w:rPr>
                <w:rFonts w:ascii="Nirmala UI" w:hAnsi="Nirmala UI" w:cs="Nirmala UI"/>
                <w:cs/>
                <w:lang w:bidi="hi-IN"/>
              </w:rPr>
              <w:t>देने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सहमति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की।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C92D9C"/>
        </w:tc>
      </w:tr>
    </w:tbl>
    <w:p w:rsidR="00C92D9C" w:rsidRDefault="0048352E">
      <w:r>
        <w:br w:type="page"/>
      </w:r>
    </w:p>
    <w:tbl>
      <w:tblPr>
        <w:tblStyle w:val="TableGrid"/>
        <w:tblW w:w="0" w:type="auto"/>
        <w:tblLook w:val="04A0"/>
      </w:tblPr>
      <w:tblGrid>
        <w:gridCol w:w="1193"/>
        <w:gridCol w:w="7189"/>
        <w:gridCol w:w="1194"/>
      </w:tblGrid>
      <w:tr w:rsidR="00C92D9C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48352E">
            <w:r>
              <w:rPr>
                <w:rFonts w:ascii="Nirmala UI" w:hAnsi="Nirmala UI"/>
              </w:rPr>
              <w:lastRenderedPageBreak/>
              <w:br/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48352E">
            <w:r>
              <w:rPr>
                <w:rFonts w:ascii="Nirmala UI" w:hAnsi="Nirmala UI"/>
              </w:rPr>
              <w:t>14 SUPREME COURTOR-[2015} 1 S.C.R.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सरकारी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नामांकित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व्यक्ति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फर्श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स्थान।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अपीलार्थी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आगे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क्षतिपूर्ति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बांड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निष्पादन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तारीख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पांच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भीतर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शेष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कार्यकालों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सहमति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सीखे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वकील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कहा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30% (28 </w:t>
            </w:r>
            <w:r>
              <w:rPr>
                <w:rFonts w:ascii="Nirmala UI" w:hAnsi="Nirmala UI" w:cs="Nirmala UI"/>
                <w:cs/>
                <w:lang w:bidi="hi-IN"/>
              </w:rPr>
              <w:t>फ्लैट</w:t>
            </w:r>
            <w:r>
              <w:rPr>
                <w:rFonts w:ascii="Nirmala UI" w:hAnsi="Nirmala UI"/>
              </w:rPr>
              <w:t xml:space="preserve">)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20% (18 </w:t>
            </w:r>
            <w:r>
              <w:rPr>
                <w:rFonts w:ascii="Nirmala UI" w:hAnsi="Nirmala UI" w:cs="Nirmala UI"/>
                <w:cs/>
                <w:lang w:bidi="hi-IN"/>
              </w:rPr>
              <w:t>फ्लैट</w:t>
            </w:r>
            <w:r>
              <w:rPr>
                <w:rFonts w:ascii="Nirmala UI" w:hAnsi="Nirmala UI"/>
              </w:rPr>
              <w:t xml:space="preserve">)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खिलाफ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प्रतिवादी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केवल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फ्लैट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10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हमने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पूरे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तथ्यों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विचार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पक्षकारों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सीखे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वकील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उन्नत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तर्क।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11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निर्विवाद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अधिनियम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धारा</w:t>
            </w:r>
            <w:r>
              <w:rPr>
                <w:rFonts w:ascii="Nirmala UI" w:hAnsi="Nirmala UI"/>
              </w:rPr>
              <w:t xml:space="preserve"> 20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तहत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17.8.1987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आवंटियों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फर्श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30%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शर्त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स्पष्ट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</w:t>
            </w:r>
            <w:r>
              <w:rPr>
                <w:rFonts w:ascii="Nirmala UI" w:hAnsi="Nirmala UI" w:cs="Nirmala UI"/>
                <w:cs/>
                <w:lang w:bidi="hi-IN"/>
              </w:rPr>
              <w:t>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अनुसार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प्रतिशत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निर्धारित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जाएगा।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विवाद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23.11.1990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कोरिगेंडम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जिसमें</w:t>
            </w:r>
            <w:r>
              <w:rPr>
                <w:rFonts w:ascii="Nirmala UI" w:hAnsi="Nirmala UI"/>
              </w:rPr>
              <w:t xml:space="preserve"> 30%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पहले</w:t>
            </w:r>
            <w:r>
              <w:rPr>
                <w:rFonts w:ascii="Nirmala UI" w:hAnsi="Nirmala UI"/>
              </w:rPr>
              <w:t xml:space="preserve"> 2,000 </w:t>
            </w:r>
            <w:r>
              <w:rPr>
                <w:rFonts w:ascii="Nirmala UI" w:hAnsi="Nirmala UI" w:cs="Nirmala UI"/>
                <w:cs/>
                <w:lang w:bidi="hi-IN"/>
              </w:rPr>
              <w:t>वर्गमीटर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फर्श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20% </w:t>
            </w:r>
            <w:r>
              <w:rPr>
                <w:rFonts w:ascii="Nirmala UI" w:hAnsi="Nirmala UI" w:cs="Nirmala UI"/>
                <w:cs/>
                <w:lang w:bidi="hi-IN"/>
              </w:rPr>
              <w:t>माना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शुद्ध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एफएसआईएल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</w:t>
            </w:r>
            <w:r>
              <w:rPr>
                <w:rFonts w:ascii="Nirmala UI" w:hAnsi="Nirmala UI" w:cs="Nirmala UI"/>
                <w:cs/>
                <w:lang w:bidi="hi-IN"/>
              </w:rPr>
              <w:t>ात्रा।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तहत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भूमि।</w:t>
            </w:r>
            <w:r>
              <w:rPr>
                <w:rFonts w:ascii="Nirmala UI" w:hAnsi="Nirmala UI"/>
              </w:rPr>
              <w:t xml:space="preserve"> 2364.37 </w:t>
            </w:r>
            <w:r>
              <w:rPr>
                <w:rFonts w:ascii="Nirmala UI" w:hAnsi="Nirmala UI" w:cs="Nirmala UI"/>
                <w:cs/>
                <w:lang w:bidi="hi-IN"/>
              </w:rPr>
              <w:t>वर्ग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30%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mt. </w:t>
            </w:r>
            <w:r>
              <w:rPr>
                <w:rFonts w:ascii="Nirmala UI" w:hAnsi="Nirmala UI" w:cs="Nirmala UI"/>
                <w:cs/>
                <w:lang w:bidi="hi-IN"/>
              </w:rPr>
              <w:t>शेष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हालाँकि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हमें</w:t>
            </w:r>
            <w:r>
              <w:rPr>
                <w:rFonts w:ascii="Nirmala UI" w:hAnsi="Nirmala UI"/>
              </w:rPr>
              <w:t xml:space="preserve"> 22.10.1992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परिपत्र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प्रामाणिकता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मिली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जिसकी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प्रतिलिपि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हमारे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सामने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बनाई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सामग्री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समर्थन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बनाई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गलियारे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</w:t>
            </w:r>
            <w:r>
              <w:rPr>
                <w:rFonts w:ascii="Nirmala UI" w:hAnsi="Nirmala UI" w:cs="Nirmala UI"/>
                <w:cs/>
                <w:lang w:bidi="hi-IN"/>
              </w:rPr>
              <w:t>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निर्धारित</w:t>
            </w:r>
            <w:r>
              <w:rPr>
                <w:rFonts w:ascii="Nirmala UI" w:hAnsi="Nirmala UI"/>
              </w:rPr>
              <w:t xml:space="preserve"> 20% </w:t>
            </w:r>
            <w:r>
              <w:rPr>
                <w:rFonts w:ascii="Nirmala UI" w:hAnsi="Nirmala UI" w:cs="Nirmala UI"/>
                <w:cs/>
                <w:lang w:bidi="hi-IN"/>
              </w:rPr>
              <w:t>कोटा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घटाकर</w:t>
            </w:r>
            <w:r>
              <w:rPr>
                <w:rFonts w:ascii="Nirmala UI" w:hAnsi="Nirmala UI"/>
              </w:rPr>
              <w:t xml:space="preserve"> 10%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फर्श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जगह।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अलावा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माना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12.10.1998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क्षतिपूर्ति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बांड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निष्पादित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जिसमें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सहमति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निर्मित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पांच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अवधि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भीतर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</w:t>
            </w:r>
            <w:r>
              <w:rPr>
                <w:rFonts w:ascii="Nirmala UI" w:hAnsi="Nirmala UI" w:cs="Nirmala UI"/>
                <w:cs/>
                <w:lang w:bidi="hi-IN"/>
              </w:rPr>
              <w:t>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जाएगा।</w:t>
            </w:r>
            <w:r>
              <w:rPr>
                <w:rFonts w:ascii="Nirmala UI" w:hAnsi="Nirmala UI"/>
              </w:rPr>
              <w:t xml:space="preserve"> 2003 </w:t>
            </w:r>
            <w:r>
              <w:rPr>
                <w:rFonts w:ascii="Nirmala UI" w:hAnsi="Nirmala UI" w:cs="Nirmala UI"/>
                <w:cs/>
                <w:lang w:bidi="hi-IN"/>
              </w:rPr>
              <w:t>तक।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इन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तथ्यों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पृष्ठभूमि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12, </w:t>
            </w:r>
            <w:r>
              <w:rPr>
                <w:rFonts w:ascii="Nirmala UI" w:hAnsi="Nirmala UI" w:cs="Nirmala UI"/>
                <w:cs/>
                <w:lang w:bidi="hi-IN"/>
              </w:rPr>
              <w:t>हमारे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विचार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कोरिगेंडम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दिनांक</w:t>
            </w:r>
            <w:r>
              <w:rPr>
                <w:rFonts w:ascii="Nirmala UI" w:hAnsi="Nirmala UI"/>
              </w:rPr>
              <w:t xml:space="preserve"> 23.11.1990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आलोक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फर्श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जगह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कुल</w:t>
            </w:r>
            <w:r>
              <w:rPr>
                <w:rFonts w:ascii="Nirmala UI" w:hAnsi="Nirmala UI"/>
              </w:rPr>
              <w:t xml:space="preserve"> 20%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बाध्य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जैसा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ऊपर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देखा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आज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</w:t>
            </w:r>
            <w:r>
              <w:rPr>
                <w:rFonts w:ascii="Nirmala UI" w:hAnsi="Nirmala UI" w:cs="Nirmala UI"/>
                <w:cs/>
                <w:lang w:bidi="hi-IN"/>
              </w:rPr>
              <w:t>क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आवंटियों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केवल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फ्लैट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कालापन</w:t>
            </w:r>
            <w:r>
              <w:rPr>
                <w:rFonts w:ascii="Nirmala UI" w:hAnsi="Nirmala UI"/>
              </w:rPr>
              <w:t xml:space="preserve"> 20%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C92D9C"/>
        </w:tc>
      </w:tr>
    </w:tbl>
    <w:p w:rsidR="00C92D9C" w:rsidRDefault="0048352E">
      <w:r>
        <w:br w:type="page"/>
      </w:r>
    </w:p>
    <w:tbl>
      <w:tblPr>
        <w:tblStyle w:val="TableGrid"/>
        <w:tblW w:w="0" w:type="auto"/>
        <w:tblLook w:val="04A0"/>
      </w:tblPr>
      <w:tblGrid>
        <w:gridCol w:w="1185"/>
        <w:gridCol w:w="7206"/>
        <w:gridCol w:w="1185"/>
      </w:tblGrid>
      <w:tr w:rsidR="00C92D9C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C92D9C"/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48352E">
            <w:r>
              <w:rPr>
                <w:rFonts w:ascii="Nirmala UI" w:hAnsi="Nirmala UI"/>
              </w:rPr>
              <w:t>NARGIS JAL HARADHAVALA v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15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राज्य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MAHARASHTRA [MLY. EQBAL, J]]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फर्श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जगह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वाले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व्यक्तियों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11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चड्ड</w:t>
            </w:r>
            <w:r>
              <w:rPr>
                <w:rFonts w:ascii="Nirmala UI" w:hAnsi="Nirmala UI" w:cs="Nirmala UI"/>
                <w:cs/>
                <w:lang w:bidi="hi-IN"/>
              </w:rPr>
              <w:t>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बेचने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बाध्य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13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इसलिए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हम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पारित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अलग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नतीजतन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हम</w:t>
            </w:r>
            <w:r>
              <w:rPr>
                <w:rFonts w:ascii="Nirmala UI" w:hAnsi="Nirmala UI"/>
              </w:rPr>
              <w:t xml:space="preserve"> 25 </w:t>
            </w:r>
            <w:r>
              <w:rPr>
                <w:rFonts w:ascii="Nirmala UI" w:hAnsi="Nirmala UI" w:cs="Nirmala UI"/>
                <w:cs/>
                <w:lang w:bidi="hi-IN"/>
              </w:rPr>
              <w:t>जुलाई</w:t>
            </w:r>
            <w:r>
              <w:rPr>
                <w:rFonts w:ascii="Nirmala UI" w:hAnsi="Nirmala UI"/>
              </w:rPr>
              <w:t xml:space="preserve">, 2006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संशोधित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अतिरिक्त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आयुक्त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कोंडन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डिवीजन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मुंबई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पारित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</w:t>
            </w:r>
            <w:r>
              <w:rPr>
                <w:rFonts w:ascii="Nirmala UI" w:hAnsi="Nirmala UI" w:cs="Nirmala UI"/>
                <w:cs/>
                <w:lang w:bidi="hi-IN"/>
              </w:rPr>
              <w:t>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आवंटियों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ग्यारह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फ्लैट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बेचने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जिन्हें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जाएगा।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तथ्य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ध्यान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आत्मसमर्पण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फ्लैटों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नामांकित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व्यक्ति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अधिनियम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घोर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उल्लंघन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बेचा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</w:t>
            </w:r>
            <w:r>
              <w:rPr>
                <w:rFonts w:ascii="Nirmala UI" w:hAnsi="Nirmala UI" w:cs="Nirmala UI"/>
                <w:cs/>
                <w:lang w:bidi="hi-IN"/>
              </w:rPr>
              <w:t>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बनाई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योजना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हम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चाहते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हालाँकि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हम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स्पष्ट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शेष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ग्यारह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फ्लैट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सौंपे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जाएंगे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उन्हें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सरकार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नामांकित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व्यक्ति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बेचा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जाएगा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समाज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कमजोर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वर्ग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</w:t>
            </w:r>
            <w:r>
              <w:rPr>
                <w:rFonts w:ascii="Nirmala UI" w:hAnsi="Nirmala UI" w:cs="Nirmala UI"/>
                <w:cs/>
                <w:lang w:bidi="hi-IN"/>
              </w:rPr>
              <w:t>ाहिए।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महीने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भीतर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शेष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ग्यारह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फ्लैटों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सौंपने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बेचने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निधि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जैन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दी।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92D9C" w:rsidRDefault="00C92D9C"/>
        </w:tc>
      </w:tr>
    </w:tbl>
    <w:p w:rsidR="0048352E" w:rsidRDefault="0048352E"/>
    <w:sectPr w:rsidR="0048352E" w:rsidSect="00034616">
      <w:pgSz w:w="12240" w:h="20160"/>
      <w:pgMar w:top="144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8352E"/>
    <w:rsid w:val="00AA1D8D"/>
    <w:rsid w:val="00B47730"/>
    <w:rsid w:val="00C77365"/>
    <w:rsid w:val="00C92D9C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B5D69E-D7E2-43F2-A89B-3BE16C338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2035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13614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</cp:lastModifiedBy>
  <cp:revision>2</cp:revision>
  <dcterms:created xsi:type="dcterms:W3CDTF">2013-12-23T23:15:00Z</dcterms:created>
  <dcterms:modified xsi:type="dcterms:W3CDTF">2023-09-19T11:53:00Z</dcterms:modified>
  <cp:category/>
</cp:coreProperties>
</file>